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📋 Employee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Employee ID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Department</w:t>
            </w:r>
          </w:p>
        </w:tc>
        <w:tc>
          <w:tcPr>
            <w:tcW w:type="dxa" w:w="1234"/>
          </w:tcPr>
          <w:p>
            <w:r>
              <w:t>Designation</w:t>
            </w:r>
          </w:p>
        </w:tc>
        <w:tc>
          <w:tcPr>
            <w:tcW w:type="dxa" w:w="1234"/>
          </w:tcPr>
          <w:p>
            <w:r>
              <w:t>Experience (Years)</w:t>
            </w:r>
          </w:p>
        </w:tc>
        <w:tc>
          <w:tcPr>
            <w:tcW w:type="dxa" w:w="1234"/>
          </w:tcPr>
          <w:p>
            <w:r>
              <w:t>Salary ($)</w:t>
            </w:r>
          </w:p>
        </w:tc>
        <w:tc>
          <w:tcPr>
            <w:tcW w:type="dxa" w:w="1234"/>
          </w:tcPr>
          <w:p>
            <w:r>
              <w:t>Status</w:t>
            </w:r>
          </w:p>
        </w:tc>
      </w:tr>
      <w:tr>
        <w:tc>
          <w:tcPr>
            <w:tcW w:type="dxa" w:w="1234"/>
          </w:tcPr>
          <w:p>
            <w:r>
              <w:t>E1000</w:t>
            </w:r>
          </w:p>
        </w:tc>
        <w:tc>
          <w:tcPr>
            <w:tcW w:type="dxa" w:w="1234"/>
          </w:tcPr>
          <w:p>
            <w:r>
              <w:t>Employee 1</w:t>
            </w:r>
          </w:p>
        </w:tc>
        <w:tc>
          <w:tcPr>
            <w:tcW w:type="dxa" w:w="1234"/>
          </w:tcPr>
          <w:p>
            <w:r>
              <w:t>Finance</w:t>
            </w:r>
          </w:p>
        </w:tc>
        <w:tc>
          <w:tcPr>
            <w:tcW w:type="dxa" w:w="1234"/>
          </w:tcPr>
          <w:p>
            <w:r>
              <w:t>Intern</w:t>
            </w:r>
          </w:p>
        </w:tc>
        <w:tc>
          <w:tcPr>
            <w:tcW w:type="dxa" w:w="1234"/>
          </w:tcPr>
          <w:p>
            <w:r>
              <w:t>14.8</w:t>
            </w:r>
          </w:p>
        </w:tc>
        <w:tc>
          <w:tcPr>
            <w:tcW w:type="dxa" w:w="1234"/>
          </w:tcPr>
          <w:p>
            <w:r>
              <w:t>46166</w:t>
            </w:r>
          </w:p>
        </w:tc>
        <w:tc>
          <w:tcPr>
            <w:tcW w:type="dxa" w:w="1234"/>
          </w:tcPr>
          <w:p>
            <w:r>
              <w:t>Active</w:t>
            </w:r>
          </w:p>
        </w:tc>
      </w:tr>
      <w:tr>
        <w:tc>
          <w:tcPr>
            <w:tcW w:type="dxa" w:w="1234"/>
          </w:tcPr>
          <w:p>
            <w:r>
              <w:t>E1001</w:t>
            </w:r>
          </w:p>
        </w:tc>
        <w:tc>
          <w:tcPr>
            <w:tcW w:type="dxa" w:w="1234"/>
          </w:tcPr>
          <w:p>
            <w:r>
              <w:t>Employee 2</w:t>
            </w:r>
          </w:p>
        </w:tc>
        <w:tc>
          <w:tcPr>
            <w:tcW w:type="dxa" w:w="1234"/>
          </w:tcPr>
          <w:p>
            <w:r>
              <w:t>HR</w:t>
            </w:r>
          </w:p>
        </w:tc>
        <w:tc>
          <w:tcPr>
            <w:tcW w:type="dxa" w:w="1234"/>
          </w:tcPr>
          <w:p>
            <w:r>
              <w:t>Executive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58738</w:t>
            </w:r>
          </w:p>
        </w:tc>
        <w:tc>
          <w:tcPr>
            <w:tcW w:type="dxa" w:w="1234"/>
          </w:tcPr>
          <w:p>
            <w:r>
              <w:t>Active</w:t>
            </w:r>
          </w:p>
        </w:tc>
      </w:tr>
      <w:tr>
        <w:tc>
          <w:tcPr>
            <w:tcW w:type="dxa" w:w="1234"/>
          </w:tcPr>
          <w:p>
            <w:r>
              <w:t>E1002</w:t>
            </w:r>
          </w:p>
        </w:tc>
        <w:tc>
          <w:tcPr>
            <w:tcW w:type="dxa" w:w="1234"/>
          </w:tcPr>
          <w:p>
            <w:r>
              <w:t>Employee 3</w:t>
            </w:r>
          </w:p>
        </w:tc>
        <w:tc>
          <w:tcPr>
            <w:tcW w:type="dxa" w:w="1234"/>
          </w:tcPr>
          <w:p>
            <w:r>
              <w:t>Marketing</w:t>
            </w:r>
          </w:p>
        </w:tc>
        <w:tc>
          <w:tcPr>
            <w:tcW w:type="dxa" w:w="1234"/>
          </w:tcPr>
          <w:p>
            <w:r>
              <w:t>Manager</w:t>
            </w:r>
          </w:p>
        </w:tc>
        <w:tc>
          <w:tcPr>
            <w:tcW w:type="dxa" w:w="1234"/>
          </w:tcPr>
          <w:p>
            <w:r>
              <w:t>12.7</w:t>
            </w:r>
          </w:p>
        </w:tc>
        <w:tc>
          <w:tcPr>
            <w:tcW w:type="dxa" w:w="1234"/>
          </w:tcPr>
          <w:p>
            <w:r>
              <w:t>41695</w:t>
            </w:r>
          </w:p>
        </w:tc>
        <w:tc>
          <w:tcPr>
            <w:tcW w:type="dxa" w:w="1234"/>
          </w:tcPr>
          <w:p>
            <w:r>
              <w:t>Resigned</w:t>
            </w:r>
          </w:p>
        </w:tc>
      </w:tr>
      <w:tr>
        <w:tc>
          <w:tcPr>
            <w:tcW w:type="dxa" w:w="1234"/>
          </w:tcPr>
          <w:p>
            <w:r>
              <w:t>E1003</w:t>
            </w:r>
          </w:p>
        </w:tc>
        <w:tc>
          <w:tcPr>
            <w:tcW w:type="dxa" w:w="1234"/>
          </w:tcPr>
          <w:p>
            <w:r>
              <w:t>Employee 4</w:t>
            </w:r>
          </w:p>
        </w:tc>
        <w:tc>
          <w:tcPr>
            <w:tcW w:type="dxa" w:w="1234"/>
          </w:tcPr>
          <w:p>
            <w:r>
              <w:t>Marketing</w:t>
            </w:r>
          </w:p>
        </w:tc>
        <w:tc>
          <w:tcPr>
            <w:tcW w:type="dxa" w:w="1234"/>
          </w:tcPr>
          <w:p>
            <w:r>
              <w:t>Analyst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  <w:tc>
          <w:tcPr>
            <w:tcW w:type="dxa" w:w="1234"/>
          </w:tcPr>
          <w:p>
            <w:r>
              <w:t>81418</w:t>
            </w:r>
          </w:p>
        </w:tc>
        <w:tc>
          <w:tcPr>
            <w:tcW w:type="dxa" w:w="1234"/>
          </w:tcPr>
          <w:p>
            <w:r>
              <w:t>Active</w:t>
            </w:r>
          </w:p>
        </w:tc>
      </w:tr>
      <w:tr>
        <w:tc>
          <w:tcPr>
            <w:tcW w:type="dxa" w:w="1234"/>
          </w:tcPr>
          <w:p>
            <w:r>
              <w:t>E1004</w:t>
            </w:r>
          </w:p>
        </w:tc>
        <w:tc>
          <w:tcPr>
            <w:tcW w:type="dxa" w:w="1234"/>
          </w:tcPr>
          <w:p>
            <w:r>
              <w:t>Employee 5</w:t>
            </w:r>
          </w:p>
        </w:tc>
        <w:tc>
          <w:tcPr>
            <w:tcW w:type="dxa" w:w="1234"/>
          </w:tcPr>
          <w:p>
            <w:r>
              <w:t>Marketing</w:t>
            </w:r>
          </w:p>
        </w:tc>
        <w:tc>
          <w:tcPr>
            <w:tcW w:type="dxa" w:w="1234"/>
          </w:tcPr>
          <w:p>
            <w:r>
              <w:t>Manager</w:t>
            </w:r>
          </w:p>
        </w:tc>
        <w:tc>
          <w:tcPr>
            <w:tcW w:type="dxa" w:w="1234"/>
          </w:tcPr>
          <w:p>
            <w:r>
              <w:t>3.4</w:t>
            </w:r>
          </w:p>
        </w:tc>
        <w:tc>
          <w:tcPr>
            <w:tcW w:type="dxa" w:w="1234"/>
          </w:tcPr>
          <w:p>
            <w:r>
              <w:t>113444</w:t>
            </w:r>
          </w:p>
        </w:tc>
        <w:tc>
          <w:tcPr>
            <w:tcW w:type="dxa" w:w="1234"/>
          </w:tcPr>
          <w:p>
            <w:r>
              <w:t>On Leave</w:t>
            </w:r>
          </w:p>
        </w:tc>
      </w:tr>
      <w:tr>
        <w:tc>
          <w:tcPr>
            <w:tcW w:type="dxa" w:w="1234"/>
          </w:tcPr>
          <w:p>
            <w:r>
              <w:t>E1005</w:t>
            </w:r>
          </w:p>
        </w:tc>
        <w:tc>
          <w:tcPr>
            <w:tcW w:type="dxa" w:w="1234"/>
          </w:tcPr>
          <w:p>
            <w:r>
              <w:t>Employee 6</w:t>
            </w:r>
          </w:p>
        </w:tc>
        <w:tc>
          <w:tcPr>
            <w:tcW w:type="dxa" w:w="1234"/>
          </w:tcPr>
          <w:p>
            <w:r>
              <w:t>Engineering</w:t>
            </w:r>
          </w:p>
        </w:tc>
        <w:tc>
          <w:tcPr>
            <w:tcW w:type="dxa" w:w="1234"/>
          </w:tcPr>
          <w:p>
            <w:r>
              <w:t>Analyst</w:t>
            </w:r>
          </w:p>
        </w:tc>
        <w:tc>
          <w:tcPr>
            <w:tcW w:type="dxa" w:w="1234"/>
          </w:tcPr>
          <w:p>
            <w:r>
              <w:t>1.4</w:t>
            </w:r>
          </w:p>
        </w:tc>
        <w:tc>
          <w:tcPr>
            <w:tcW w:type="dxa" w:w="1234"/>
          </w:tcPr>
          <w:p>
            <w:r>
              <w:t>45086</w:t>
            </w:r>
          </w:p>
        </w:tc>
        <w:tc>
          <w:tcPr>
            <w:tcW w:type="dxa" w:w="1234"/>
          </w:tcPr>
          <w:p>
            <w:r>
              <w:t>On Leave</w:t>
            </w:r>
          </w:p>
        </w:tc>
      </w:tr>
      <w:tr>
        <w:tc>
          <w:tcPr>
            <w:tcW w:type="dxa" w:w="1234"/>
          </w:tcPr>
          <w:p>
            <w:r>
              <w:t>E1006</w:t>
            </w:r>
          </w:p>
        </w:tc>
        <w:tc>
          <w:tcPr>
            <w:tcW w:type="dxa" w:w="1234"/>
          </w:tcPr>
          <w:p>
            <w:r>
              <w:t>Employee 7</w:t>
            </w:r>
          </w:p>
        </w:tc>
        <w:tc>
          <w:tcPr>
            <w:tcW w:type="dxa" w:w="1234"/>
          </w:tcPr>
          <w:p>
            <w:r>
              <w:t>Support</w:t>
            </w:r>
          </w:p>
        </w:tc>
        <w:tc>
          <w:tcPr>
            <w:tcW w:type="dxa" w:w="1234"/>
          </w:tcPr>
          <w:p>
            <w:r>
              <w:t>Manager</w:t>
            </w:r>
          </w:p>
        </w:tc>
        <w:tc>
          <w:tcPr>
            <w:tcW w:type="dxa" w:w="1234"/>
          </w:tcPr>
          <w:p>
            <w:r>
              <w:t>11.2</w:t>
            </w:r>
          </w:p>
        </w:tc>
        <w:tc>
          <w:tcPr>
            <w:tcW w:type="dxa" w:w="1234"/>
          </w:tcPr>
          <w:p>
            <w:r>
              <w:t>88448</w:t>
            </w:r>
          </w:p>
        </w:tc>
        <w:tc>
          <w:tcPr>
            <w:tcW w:type="dxa" w:w="1234"/>
          </w:tcPr>
          <w:p>
            <w:r>
              <w:t>Resigned</w:t>
            </w:r>
          </w:p>
        </w:tc>
      </w:tr>
      <w:tr>
        <w:tc>
          <w:tcPr>
            <w:tcW w:type="dxa" w:w="1234"/>
          </w:tcPr>
          <w:p>
            <w:r>
              <w:t>E1007</w:t>
            </w:r>
          </w:p>
        </w:tc>
        <w:tc>
          <w:tcPr>
            <w:tcW w:type="dxa" w:w="1234"/>
          </w:tcPr>
          <w:p>
            <w:r>
              <w:t>Employee 8</w:t>
            </w:r>
          </w:p>
        </w:tc>
        <w:tc>
          <w:tcPr>
            <w:tcW w:type="dxa" w:w="1234"/>
          </w:tcPr>
          <w:p>
            <w:r>
              <w:t>Marketing</w:t>
            </w:r>
          </w:p>
        </w:tc>
        <w:tc>
          <w:tcPr>
            <w:tcW w:type="dxa" w:w="1234"/>
          </w:tcPr>
          <w:p>
            <w:r>
              <w:t>Developer</w:t>
            </w:r>
          </w:p>
        </w:tc>
        <w:tc>
          <w:tcPr>
            <w:tcW w:type="dxa" w:w="1234"/>
          </w:tcPr>
          <w:p>
            <w:r>
              <w:t>4.3</w:t>
            </w:r>
          </w:p>
        </w:tc>
        <w:tc>
          <w:tcPr>
            <w:tcW w:type="dxa" w:w="1234"/>
          </w:tcPr>
          <w:p>
            <w:r>
              <w:t>99650</w:t>
            </w:r>
          </w:p>
        </w:tc>
        <w:tc>
          <w:tcPr>
            <w:tcW w:type="dxa" w:w="1234"/>
          </w:tcPr>
          <w:p>
            <w:r>
              <w:t>Active</w:t>
            </w:r>
          </w:p>
        </w:tc>
      </w:tr>
      <w:tr>
        <w:tc>
          <w:tcPr>
            <w:tcW w:type="dxa" w:w="1234"/>
          </w:tcPr>
          <w:p>
            <w:r>
              <w:t>E1008</w:t>
            </w:r>
          </w:p>
        </w:tc>
        <w:tc>
          <w:tcPr>
            <w:tcW w:type="dxa" w:w="1234"/>
          </w:tcPr>
          <w:p>
            <w:r>
              <w:t>Employee 9</w:t>
            </w:r>
          </w:p>
        </w:tc>
        <w:tc>
          <w:tcPr>
            <w:tcW w:type="dxa" w:w="1234"/>
          </w:tcPr>
          <w:p>
            <w:r>
              <w:t>Sales</w:t>
            </w:r>
          </w:p>
        </w:tc>
        <w:tc>
          <w:tcPr>
            <w:tcW w:type="dxa" w:w="1234"/>
          </w:tcPr>
          <w:p>
            <w:r>
              <w:t>Intern</w:t>
            </w:r>
          </w:p>
        </w:tc>
        <w:tc>
          <w:tcPr>
            <w:tcW w:type="dxa" w:w="1234"/>
          </w:tcPr>
          <w:p>
            <w:r>
              <w:t>12.1</w:t>
            </w:r>
          </w:p>
        </w:tc>
        <w:tc>
          <w:tcPr>
            <w:tcW w:type="dxa" w:w="1234"/>
          </w:tcPr>
          <w:p>
            <w:r>
              <w:t>85330</w:t>
            </w:r>
          </w:p>
        </w:tc>
        <w:tc>
          <w:tcPr>
            <w:tcW w:type="dxa" w:w="1234"/>
          </w:tcPr>
          <w:p>
            <w:r>
              <w:t>Active</w:t>
            </w:r>
          </w:p>
        </w:tc>
      </w:tr>
      <w:tr>
        <w:tc>
          <w:tcPr>
            <w:tcW w:type="dxa" w:w="1234"/>
          </w:tcPr>
          <w:p>
            <w:r>
              <w:t>E1009</w:t>
            </w:r>
          </w:p>
        </w:tc>
        <w:tc>
          <w:tcPr>
            <w:tcW w:type="dxa" w:w="1234"/>
          </w:tcPr>
          <w:p>
            <w:r>
              <w:t>Employee 10</w:t>
            </w:r>
          </w:p>
        </w:tc>
        <w:tc>
          <w:tcPr>
            <w:tcW w:type="dxa" w:w="1234"/>
          </w:tcPr>
          <w:p>
            <w:r>
              <w:t>Finance</w:t>
            </w:r>
          </w:p>
        </w:tc>
        <w:tc>
          <w:tcPr>
            <w:tcW w:type="dxa" w:w="1234"/>
          </w:tcPr>
          <w:p>
            <w:r>
              <w:t>Analyst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42366</w:t>
            </w:r>
          </w:p>
        </w:tc>
        <w:tc>
          <w:tcPr>
            <w:tcW w:type="dxa" w:w="1234"/>
          </w:tcPr>
          <w:p>
            <w:r>
              <w:t>Active</w:t>
            </w:r>
          </w:p>
        </w:tc>
      </w:tr>
      <w:tr>
        <w:tc>
          <w:tcPr>
            <w:tcW w:type="dxa" w:w="1234"/>
          </w:tcPr>
          <w:p>
            <w:r>
              <w:t>E1010</w:t>
            </w:r>
          </w:p>
        </w:tc>
        <w:tc>
          <w:tcPr>
            <w:tcW w:type="dxa" w:w="1234"/>
          </w:tcPr>
          <w:p>
            <w:r>
              <w:t>Employee 11</w:t>
            </w:r>
          </w:p>
        </w:tc>
        <w:tc>
          <w:tcPr>
            <w:tcW w:type="dxa" w:w="1234"/>
          </w:tcPr>
          <w:p>
            <w:r>
              <w:t>Sales</w:t>
            </w:r>
          </w:p>
        </w:tc>
        <w:tc>
          <w:tcPr>
            <w:tcW w:type="dxa" w:w="1234"/>
          </w:tcPr>
          <w:p>
            <w:r>
              <w:t>Executive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45129</w:t>
            </w:r>
          </w:p>
        </w:tc>
        <w:tc>
          <w:tcPr>
            <w:tcW w:type="dxa" w:w="1234"/>
          </w:tcPr>
          <w:p>
            <w:r>
              <w:t>Active</w:t>
            </w:r>
          </w:p>
        </w:tc>
      </w:tr>
      <w:tr>
        <w:tc>
          <w:tcPr>
            <w:tcW w:type="dxa" w:w="1234"/>
          </w:tcPr>
          <w:p>
            <w:r>
              <w:t>E1011</w:t>
            </w:r>
          </w:p>
        </w:tc>
        <w:tc>
          <w:tcPr>
            <w:tcW w:type="dxa" w:w="1234"/>
          </w:tcPr>
          <w:p>
            <w:r>
              <w:t>Employee 12</w:t>
            </w:r>
          </w:p>
        </w:tc>
        <w:tc>
          <w:tcPr>
            <w:tcW w:type="dxa" w:w="1234"/>
          </w:tcPr>
          <w:p>
            <w:r>
              <w:t>Engineering</w:t>
            </w:r>
          </w:p>
        </w:tc>
        <w:tc>
          <w:tcPr>
            <w:tcW w:type="dxa" w:w="1234"/>
          </w:tcPr>
          <w:p>
            <w:r>
              <w:t>Developer</w:t>
            </w:r>
          </w:p>
        </w:tc>
        <w:tc>
          <w:tcPr>
            <w:tcW w:type="dxa" w:w="1234"/>
          </w:tcPr>
          <w:p>
            <w:r>
              <w:t>2.4</w:t>
            </w:r>
          </w:p>
        </w:tc>
        <w:tc>
          <w:tcPr>
            <w:tcW w:type="dxa" w:w="1234"/>
          </w:tcPr>
          <w:p>
            <w:r>
              <w:t>50220</w:t>
            </w:r>
          </w:p>
        </w:tc>
        <w:tc>
          <w:tcPr>
            <w:tcW w:type="dxa" w:w="1234"/>
          </w:tcPr>
          <w:p>
            <w:r>
              <w:t>Resigned</w:t>
            </w:r>
          </w:p>
        </w:tc>
      </w:tr>
      <w:tr>
        <w:tc>
          <w:tcPr>
            <w:tcW w:type="dxa" w:w="1234"/>
          </w:tcPr>
          <w:p>
            <w:r>
              <w:t>E1012</w:t>
            </w:r>
          </w:p>
        </w:tc>
        <w:tc>
          <w:tcPr>
            <w:tcW w:type="dxa" w:w="1234"/>
          </w:tcPr>
          <w:p>
            <w:r>
              <w:t>Employee 13</w:t>
            </w:r>
          </w:p>
        </w:tc>
        <w:tc>
          <w:tcPr>
            <w:tcW w:type="dxa" w:w="1234"/>
          </w:tcPr>
          <w:p>
            <w:r>
              <w:t>Sales</w:t>
            </w:r>
          </w:p>
        </w:tc>
        <w:tc>
          <w:tcPr>
            <w:tcW w:type="dxa" w:w="1234"/>
          </w:tcPr>
          <w:p>
            <w:r>
              <w:t>Analyst</w:t>
            </w:r>
          </w:p>
        </w:tc>
        <w:tc>
          <w:tcPr>
            <w:tcW w:type="dxa" w:w="1234"/>
          </w:tcPr>
          <w:p>
            <w:r>
              <w:t>9.8</w:t>
            </w:r>
          </w:p>
        </w:tc>
        <w:tc>
          <w:tcPr>
            <w:tcW w:type="dxa" w:w="1234"/>
          </w:tcPr>
          <w:p>
            <w:r>
              <w:t>110497</w:t>
            </w:r>
          </w:p>
        </w:tc>
        <w:tc>
          <w:tcPr>
            <w:tcW w:type="dxa" w:w="1234"/>
          </w:tcPr>
          <w:p>
            <w:r>
              <w:t>Resigned</w:t>
            </w:r>
          </w:p>
        </w:tc>
      </w:tr>
      <w:tr>
        <w:tc>
          <w:tcPr>
            <w:tcW w:type="dxa" w:w="1234"/>
          </w:tcPr>
          <w:p>
            <w:r>
              <w:t>E1013</w:t>
            </w:r>
          </w:p>
        </w:tc>
        <w:tc>
          <w:tcPr>
            <w:tcW w:type="dxa" w:w="1234"/>
          </w:tcPr>
          <w:p>
            <w:r>
              <w:t>Employee 14</w:t>
            </w:r>
          </w:p>
        </w:tc>
        <w:tc>
          <w:tcPr>
            <w:tcW w:type="dxa" w:w="1234"/>
          </w:tcPr>
          <w:p>
            <w:r>
              <w:t>Sales</w:t>
            </w:r>
          </w:p>
        </w:tc>
        <w:tc>
          <w:tcPr>
            <w:tcW w:type="dxa" w:w="1234"/>
          </w:tcPr>
          <w:p>
            <w:r>
              <w:t>Manager</w:t>
            </w:r>
          </w:p>
        </w:tc>
        <w:tc>
          <w:tcPr>
            <w:tcW w:type="dxa" w:w="1234"/>
          </w:tcPr>
          <w:p>
            <w:r>
              <w:t>3.4</w:t>
            </w:r>
          </w:p>
        </w:tc>
        <w:tc>
          <w:tcPr>
            <w:tcW w:type="dxa" w:w="1234"/>
          </w:tcPr>
          <w:p>
            <w:r>
              <w:t>93217</w:t>
            </w:r>
          </w:p>
        </w:tc>
        <w:tc>
          <w:tcPr>
            <w:tcW w:type="dxa" w:w="1234"/>
          </w:tcPr>
          <w:p>
            <w:r>
              <w:t>Active</w:t>
            </w:r>
          </w:p>
        </w:tc>
      </w:tr>
      <w:tr>
        <w:tc>
          <w:tcPr>
            <w:tcW w:type="dxa" w:w="1234"/>
          </w:tcPr>
          <w:p>
            <w:r>
              <w:t>E1014</w:t>
            </w:r>
          </w:p>
        </w:tc>
        <w:tc>
          <w:tcPr>
            <w:tcW w:type="dxa" w:w="1234"/>
          </w:tcPr>
          <w:p>
            <w:r>
              <w:t>Employee 15</w:t>
            </w:r>
          </w:p>
        </w:tc>
        <w:tc>
          <w:tcPr>
            <w:tcW w:type="dxa" w:w="1234"/>
          </w:tcPr>
          <w:p>
            <w:r>
              <w:t>Support</w:t>
            </w:r>
          </w:p>
        </w:tc>
        <w:tc>
          <w:tcPr>
            <w:tcW w:type="dxa" w:w="1234"/>
          </w:tcPr>
          <w:p>
            <w:r>
              <w:t>Analyst</w:t>
            </w:r>
          </w:p>
        </w:tc>
        <w:tc>
          <w:tcPr>
            <w:tcW w:type="dxa" w:w="1234"/>
          </w:tcPr>
          <w:p>
            <w:r>
              <w:t>5.9</w:t>
            </w:r>
          </w:p>
        </w:tc>
        <w:tc>
          <w:tcPr>
            <w:tcW w:type="dxa" w:w="1234"/>
          </w:tcPr>
          <w:p>
            <w:r>
              <w:t>93683</w:t>
            </w:r>
          </w:p>
        </w:tc>
        <w:tc>
          <w:tcPr>
            <w:tcW w:type="dxa" w:w="1234"/>
          </w:tcPr>
          <w:p>
            <w:r>
              <w:t>Resigned</w:t>
            </w:r>
          </w:p>
        </w:tc>
      </w:tr>
      <w:tr>
        <w:tc>
          <w:tcPr>
            <w:tcW w:type="dxa" w:w="1234"/>
          </w:tcPr>
          <w:p>
            <w:r>
              <w:t>E1015</w:t>
            </w:r>
          </w:p>
        </w:tc>
        <w:tc>
          <w:tcPr>
            <w:tcW w:type="dxa" w:w="1234"/>
          </w:tcPr>
          <w:p>
            <w:r>
              <w:t>Employee 16</w:t>
            </w:r>
          </w:p>
        </w:tc>
        <w:tc>
          <w:tcPr>
            <w:tcW w:type="dxa" w:w="1234"/>
          </w:tcPr>
          <w:p>
            <w:r>
              <w:t>Finance</w:t>
            </w:r>
          </w:p>
        </w:tc>
        <w:tc>
          <w:tcPr>
            <w:tcW w:type="dxa" w:w="1234"/>
          </w:tcPr>
          <w:p>
            <w:r>
              <w:t>Developer</w:t>
            </w:r>
          </w:p>
        </w:tc>
        <w:tc>
          <w:tcPr>
            <w:tcW w:type="dxa" w:w="1234"/>
          </w:tcPr>
          <w:p>
            <w:r>
              <w:t>7.4</w:t>
            </w:r>
          </w:p>
        </w:tc>
        <w:tc>
          <w:tcPr>
            <w:tcW w:type="dxa" w:w="1234"/>
          </w:tcPr>
          <w:p>
            <w:r>
              <w:t>40805</w:t>
            </w:r>
          </w:p>
        </w:tc>
        <w:tc>
          <w:tcPr>
            <w:tcW w:type="dxa" w:w="1234"/>
          </w:tcPr>
          <w:p>
            <w:r>
              <w:t>On Leave</w:t>
            </w:r>
          </w:p>
        </w:tc>
      </w:tr>
      <w:tr>
        <w:tc>
          <w:tcPr>
            <w:tcW w:type="dxa" w:w="1234"/>
          </w:tcPr>
          <w:p>
            <w:r>
              <w:t>E1016</w:t>
            </w:r>
          </w:p>
        </w:tc>
        <w:tc>
          <w:tcPr>
            <w:tcW w:type="dxa" w:w="1234"/>
          </w:tcPr>
          <w:p>
            <w:r>
              <w:t>Employee 17</w:t>
            </w:r>
          </w:p>
        </w:tc>
        <w:tc>
          <w:tcPr>
            <w:tcW w:type="dxa" w:w="1234"/>
          </w:tcPr>
          <w:p>
            <w:r>
              <w:t>Sales</w:t>
            </w:r>
          </w:p>
        </w:tc>
        <w:tc>
          <w:tcPr>
            <w:tcW w:type="dxa" w:w="1234"/>
          </w:tcPr>
          <w:p>
            <w:r>
              <w:t>Intern</w:t>
            </w:r>
          </w:p>
        </w:tc>
        <w:tc>
          <w:tcPr>
            <w:tcW w:type="dxa" w:w="1234"/>
          </w:tcPr>
          <w:p>
            <w:r>
              <w:t>13.6</w:t>
            </w:r>
          </w:p>
        </w:tc>
        <w:tc>
          <w:tcPr>
            <w:tcW w:type="dxa" w:w="1234"/>
          </w:tcPr>
          <w:p>
            <w:r>
              <w:t>108295</w:t>
            </w:r>
          </w:p>
        </w:tc>
        <w:tc>
          <w:tcPr>
            <w:tcW w:type="dxa" w:w="1234"/>
          </w:tcPr>
          <w:p>
            <w:r>
              <w:t>Resigned</w:t>
            </w:r>
          </w:p>
        </w:tc>
      </w:tr>
      <w:tr>
        <w:tc>
          <w:tcPr>
            <w:tcW w:type="dxa" w:w="1234"/>
          </w:tcPr>
          <w:p>
            <w:r>
              <w:t>E1017</w:t>
            </w:r>
          </w:p>
        </w:tc>
        <w:tc>
          <w:tcPr>
            <w:tcW w:type="dxa" w:w="1234"/>
          </w:tcPr>
          <w:p>
            <w:r>
              <w:t>Employee 18</w:t>
            </w:r>
          </w:p>
        </w:tc>
        <w:tc>
          <w:tcPr>
            <w:tcW w:type="dxa" w:w="1234"/>
          </w:tcPr>
          <w:p>
            <w:r>
              <w:t>Support</w:t>
            </w:r>
          </w:p>
        </w:tc>
        <w:tc>
          <w:tcPr>
            <w:tcW w:type="dxa" w:w="1234"/>
          </w:tcPr>
          <w:p>
            <w:r>
              <w:t>Executive</w:t>
            </w:r>
          </w:p>
        </w:tc>
        <w:tc>
          <w:tcPr>
            <w:tcW w:type="dxa" w:w="1234"/>
          </w:tcPr>
          <w:p>
            <w:r>
              <w:t>11.3</w:t>
            </w:r>
          </w:p>
        </w:tc>
        <w:tc>
          <w:tcPr>
            <w:tcW w:type="dxa" w:w="1234"/>
          </w:tcPr>
          <w:p>
            <w:r>
              <w:t>57357</w:t>
            </w:r>
          </w:p>
        </w:tc>
        <w:tc>
          <w:tcPr>
            <w:tcW w:type="dxa" w:w="1234"/>
          </w:tcPr>
          <w:p>
            <w:r>
              <w:t>Resigned</w:t>
            </w:r>
          </w:p>
        </w:tc>
      </w:tr>
      <w:tr>
        <w:tc>
          <w:tcPr>
            <w:tcW w:type="dxa" w:w="1234"/>
          </w:tcPr>
          <w:p>
            <w:r>
              <w:t>E1018</w:t>
            </w:r>
          </w:p>
        </w:tc>
        <w:tc>
          <w:tcPr>
            <w:tcW w:type="dxa" w:w="1234"/>
          </w:tcPr>
          <w:p>
            <w:r>
              <w:t>Employee 19</w:t>
            </w:r>
          </w:p>
        </w:tc>
        <w:tc>
          <w:tcPr>
            <w:tcW w:type="dxa" w:w="1234"/>
          </w:tcPr>
          <w:p>
            <w:r>
              <w:t>Sales</w:t>
            </w:r>
          </w:p>
        </w:tc>
        <w:tc>
          <w:tcPr>
            <w:tcW w:type="dxa" w:w="1234"/>
          </w:tcPr>
          <w:p>
            <w:r>
              <w:t>Developer</w:t>
            </w:r>
          </w:p>
        </w:tc>
        <w:tc>
          <w:tcPr>
            <w:tcW w:type="dxa" w:w="1234"/>
          </w:tcPr>
          <w:p>
            <w:r>
              <w:t>11.1</w:t>
            </w:r>
          </w:p>
        </w:tc>
        <w:tc>
          <w:tcPr>
            <w:tcW w:type="dxa" w:w="1234"/>
          </w:tcPr>
          <w:p>
            <w:r>
              <w:t>61524</w:t>
            </w:r>
          </w:p>
        </w:tc>
        <w:tc>
          <w:tcPr>
            <w:tcW w:type="dxa" w:w="1234"/>
          </w:tcPr>
          <w:p>
            <w:r>
              <w:t>Active</w:t>
            </w:r>
          </w:p>
        </w:tc>
      </w:tr>
      <w:tr>
        <w:tc>
          <w:tcPr>
            <w:tcW w:type="dxa" w:w="1234"/>
          </w:tcPr>
          <w:p>
            <w:r>
              <w:t>E1019</w:t>
            </w:r>
          </w:p>
        </w:tc>
        <w:tc>
          <w:tcPr>
            <w:tcW w:type="dxa" w:w="1234"/>
          </w:tcPr>
          <w:p>
            <w:r>
              <w:t>Employee 20</w:t>
            </w:r>
          </w:p>
        </w:tc>
        <w:tc>
          <w:tcPr>
            <w:tcW w:type="dxa" w:w="1234"/>
          </w:tcPr>
          <w:p>
            <w:r>
              <w:t>Support</w:t>
            </w:r>
          </w:p>
        </w:tc>
        <w:tc>
          <w:tcPr>
            <w:tcW w:type="dxa" w:w="1234"/>
          </w:tcPr>
          <w:p>
            <w:r>
              <w:t>Intern</w:t>
            </w:r>
          </w:p>
        </w:tc>
        <w:tc>
          <w:tcPr>
            <w:tcW w:type="dxa" w:w="1234"/>
          </w:tcPr>
          <w:p>
            <w:r>
              <w:t>3.8</w:t>
            </w:r>
          </w:p>
        </w:tc>
        <w:tc>
          <w:tcPr>
            <w:tcW w:type="dxa" w:w="1234"/>
          </w:tcPr>
          <w:p>
            <w:r>
              <w:t>91132</w:t>
            </w:r>
          </w:p>
        </w:tc>
        <w:tc>
          <w:tcPr>
            <w:tcW w:type="dxa" w:w="1234"/>
          </w:tcPr>
          <w:p>
            <w:r>
              <w:t>Active</w:t>
            </w:r>
          </w:p>
        </w:tc>
      </w:tr>
      <w:tr>
        <w:tc>
          <w:tcPr>
            <w:tcW w:type="dxa" w:w="1234"/>
          </w:tcPr>
          <w:p>
            <w:r>
              <w:t>E1020</w:t>
            </w:r>
          </w:p>
        </w:tc>
        <w:tc>
          <w:tcPr>
            <w:tcW w:type="dxa" w:w="1234"/>
          </w:tcPr>
          <w:p>
            <w:r>
              <w:t>Employee 21</w:t>
            </w:r>
          </w:p>
        </w:tc>
        <w:tc>
          <w:tcPr>
            <w:tcW w:type="dxa" w:w="1234"/>
          </w:tcPr>
          <w:p>
            <w:r>
              <w:t>Engineering</w:t>
            </w:r>
          </w:p>
        </w:tc>
        <w:tc>
          <w:tcPr>
            <w:tcW w:type="dxa" w:w="1234"/>
          </w:tcPr>
          <w:p>
            <w:r>
              <w:t>Analyst</w:t>
            </w:r>
          </w:p>
        </w:tc>
        <w:tc>
          <w:tcPr>
            <w:tcW w:type="dxa" w:w="1234"/>
          </w:tcPr>
          <w:p>
            <w:r>
              <w:t>9.8</w:t>
            </w:r>
          </w:p>
        </w:tc>
        <w:tc>
          <w:tcPr>
            <w:tcW w:type="dxa" w:w="1234"/>
          </w:tcPr>
          <w:p>
            <w:r>
              <w:t>63606</w:t>
            </w:r>
          </w:p>
        </w:tc>
        <w:tc>
          <w:tcPr>
            <w:tcW w:type="dxa" w:w="1234"/>
          </w:tcPr>
          <w:p>
            <w:r>
              <w:t>Resigned</w:t>
            </w:r>
          </w:p>
        </w:tc>
      </w:tr>
      <w:tr>
        <w:tc>
          <w:tcPr>
            <w:tcW w:type="dxa" w:w="1234"/>
          </w:tcPr>
          <w:p>
            <w:r>
              <w:t>E1021</w:t>
            </w:r>
          </w:p>
        </w:tc>
        <w:tc>
          <w:tcPr>
            <w:tcW w:type="dxa" w:w="1234"/>
          </w:tcPr>
          <w:p>
            <w:r>
              <w:t>Employee 22</w:t>
            </w:r>
          </w:p>
        </w:tc>
        <w:tc>
          <w:tcPr>
            <w:tcW w:type="dxa" w:w="1234"/>
          </w:tcPr>
          <w:p>
            <w:r>
              <w:t>Engineering</w:t>
            </w:r>
          </w:p>
        </w:tc>
        <w:tc>
          <w:tcPr>
            <w:tcW w:type="dxa" w:w="1234"/>
          </w:tcPr>
          <w:p>
            <w:r>
              <w:t>Executive</w:t>
            </w:r>
          </w:p>
        </w:tc>
        <w:tc>
          <w:tcPr>
            <w:tcW w:type="dxa" w:w="1234"/>
          </w:tcPr>
          <w:p>
            <w:r>
              <w:t>14.8</w:t>
            </w:r>
          </w:p>
        </w:tc>
        <w:tc>
          <w:tcPr>
            <w:tcW w:type="dxa" w:w="1234"/>
          </w:tcPr>
          <w:p>
            <w:r>
              <w:t>117130</w:t>
            </w:r>
          </w:p>
        </w:tc>
        <w:tc>
          <w:tcPr>
            <w:tcW w:type="dxa" w:w="1234"/>
          </w:tcPr>
          <w:p>
            <w:r>
              <w:t>On Leave</w:t>
            </w:r>
          </w:p>
        </w:tc>
      </w:tr>
      <w:tr>
        <w:tc>
          <w:tcPr>
            <w:tcW w:type="dxa" w:w="1234"/>
          </w:tcPr>
          <w:p>
            <w:r>
              <w:t>E1022</w:t>
            </w:r>
          </w:p>
        </w:tc>
        <w:tc>
          <w:tcPr>
            <w:tcW w:type="dxa" w:w="1234"/>
          </w:tcPr>
          <w:p>
            <w:r>
              <w:t>Employee 23</w:t>
            </w:r>
          </w:p>
        </w:tc>
        <w:tc>
          <w:tcPr>
            <w:tcW w:type="dxa" w:w="1234"/>
          </w:tcPr>
          <w:p>
            <w:r>
              <w:t>Sales</w:t>
            </w:r>
          </w:p>
        </w:tc>
        <w:tc>
          <w:tcPr>
            <w:tcW w:type="dxa" w:w="1234"/>
          </w:tcPr>
          <w:p>
            <w:r>
              <w:t>Intern</w:t>
            </w:r>
          </w:p>
        </w:tc>
        <w:tc>
          <w:tcPr>
            <w:tcW w:type="dxa" w:w="1234"/>
          </w:tcPr>
          <w:p>
            <w:r>
              <w:t>14.5</w:t>
            </w:r>
          </w:p>
        </w:tc>
        <w:tc>
          <w:tcPr>
            <w:tcW w:type="dxa" w:w="1234"/>
          </w:tcPr>
          <w:p>
            <w:r>
              <w:t>105414</w:t>
            </w:r>
          </w:p>
        </w:tc>
        <w:tc>
          <w:tcPr>
            <w:tcW w:type="dxa" w:w="1234"/>
          </w:tcPr>
          <w:p>
            <w:r>
              <w:t>Active</w:t>
            </w:r>
          </w:p>
        </w:tc>
      </w:tr>
      <w:tr>
        <w:tc>
          <w:tcPr>
            <w:tcW w:type="dxa" w:w="1234"/>
          </w:tcPr>
          <w:p>
            <w:r>
              <w:t>E1023</w:t>
            </w:r>
          </w:p>
        </w:tc>
        <w:tc>
          <w:tcPr>
            <w:tcW w:type="dxa" w:w="1234"/>
          </w:tcPr>
          <w:p>
            <w:r>
              <w:t>Employee 24</w:t>
            </w:r>
          </w:p>
        </w:tc>
        <w:tc>
          <w:tcPr>
            <w:tcW w:type="dxa" w:w="1234"/>
          </w:tcPr>
          <w:p>
            <w:r>
              <w:t>Support</w:t>
            </w:r>
          </w:p>
        </w:tc>
        <w:tc>
          <w:tcPr>
            <w:tcW w:type="dxa" w:w="1234"/>
          </w:tcPr>
          <w:p>
            <w:r>
              <w:t>Analyst</w:t>
            </w:r>
          </w:p>
        </w:tc>
        <w:tc>
          <w:tcPr>
            <w:tcW w:type="dxa" w:w="1234"/>
          </w:tcPr>
          <w:p>
            <w:r>
              <w:t>12.3</w:t>
            </w:r>
          </w:p>
        </w:tc>
        <w:tc>
          <w:tcPr>
            <w:tcW w:type="dxa" w:w="1234"/>
          </w:tcPr>
          <w:p>
            <w:r>
              <w:t>92539</w:t>
            </w:r>
          </w:p>
        </w:tc>
        <w:tc>
          <w:tcPr>
            <w:tcW w:type="dxa" w:w="1234"/>
          </w:tcPr>
          <w:p>
            <w:r>
              <w:t>Resigned</w:t>
            </w:r>
          </w:p>
        </w:tc>
      </w:tr>
      <w:tr>
        <w:tc>
          <w:tcPr>
            <w:tcW w:type="dxa" w:w="1234"/>
          </w:tcPr>
          <w:p>
            <w:r>
              <w:t>E1024</w:t>
            </w:r>
          </w:p>
        </w:tc>
        <w:tc>
          <w:tcPr>
            <w:tcW w:type="dxa" w:w="1234"/>
          </w:tcPr>
          <w:p>
            <w:r>
              <w:t>Employee 25</w:t>
            </w:r>
          </w:p>
        </w:tc>
        <w:tc>
          <w:tcPr>
            <w:tcW w:type="dxa" w:w="1234"/>
          </w:tcPr>
          <w:p>
            <w:r>
              <w:t>Marketing</w:t>
            </w:r>
          </w:p>
        </w:tc>
        <w:tc>
          <w:tcPr>
            <w:tcW w:type="dxa" w:w="1234"/>
          </w:tcPr>
          <w:p>
            <w:r>
              <w:t>Intern</w:t>
            </w:r>
          </w:p>
        </w:tc>
        <w:tc>
          <w:tcPr>
            <w:tcW w:type="dxa" w:w="1234"/>
          </w:tcPr>
          <w:p>
            <w:r>
              <w:t>2.5</w:t>
            </w:r>
          </w:p>
        </w:tc>
        <w:tc>
          <w:tcPr>
            <w:tcW w:type="dxa" w:w="1234"/>
          </w:tcPr>
          <w:p>
            <w:r>
              <w:t>74776</w:t>
            </w:r>
          </w:p>
        </w:tc>
        <w:tc>
          <w:tcPr>
            <w:tcW w:type="dxa" w:w="1234"/>
          </w:tcPr>
          <w:p>
            <w:r>
              <w:t>Resigned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